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Multi-Party Chat System</w:t>
      </w:r>
    </w:p>
    <w:p>
      <w:pPr>
        <w:pStyle w:val="Heading1"/>
      </w:pPr>
      <w:r>
        <w:t>📄 Project Description</w:t>
      </w:r>
    </w:p>
    <w:p>
      <w:r>
        <w:t>This project implements a Secure Multi-Party Chat protocol where Clients (A, B, and C) establish a secure session key among themselves using a trusted Server (S).</w:t>
      </w:r>
    </w:p>
    <w:p>
      <w:r>
        <w:t>Each Client exchanges encrypted nonces, authenticates using digital signatures (RSA-PSS), and derives a shared session key (Kabc) using HKDF over collected nonces. Clients then chat securely using AES-GCM encryption.</w:t>
      </w:r>
    </w:p>
    <w:p>
      <w:r>
        <w:t>The Server acts purely as a relay and cannot decrypt any message or nonce.</w:t>
      </w:r>
    </w:p>
    <w:p>
      <w:pPr>
        <w:pStyle w:val="Heading1"/>
      </w:pPr>
      <w:r>
        <w:t>🛠️ Technologies Used</w:t>
      </w:r>
    </w:p>
    <w:p>
      <w:r>
        <w:t>- Python 3</w:t>
      </w:r>
    </w:p>
    <w:p>
      <w:r>
        <w:t>- cryptography library</w:t>
      </w:r>
    </w:p>
    <w:p>
      <w:r>
        <w:t>- sockets for communication</w:t>
      </w:r>
    </w:p>
    <w:p>
      <w:r>
        <w:t>- JSON for structured messaging</w:t>
      </w:r>
    </w:p>
    <w:p>
      <w:r>
        <w:t>- RSA-PSS for digital signatures</w:t>
      </w:r>
    </w:p>
    <w:p>
      <w:r>
        <w:t>- AES-GCM for authenticated encryption</w:t>
      </w:r>
    </w:p>
    <w:p>
      <w:r>
        <w:t>- HKDF-SHA256 for key derivation</w:t>
      </w:r>
    </w:p>
    <w:p>
      <w:r>
        <w:t>- Mermaid.js for protocol diagrams</w:t>
      </w:r>
    </w:p>
    <w:p>
      <w:pPr>
        <w:pStyle w:val="Heading1"/>
      </w:pPr>
      <w:r>
        <w:t>🔒 Security Concepts Implemented</w:t>
      </w:r>
    </w:p>
    <w:p>
      <w:r>
        <w:t>Confidentiality: Nonces encrypted with recipient's public key</w:t>
      </w:r>
    </w:p>
    <w:p>
      <w:r>
        <w:t>Authentication: RSA-PSS signature on nonce exchanges</w:t>
      </w:r>
    </w:p>
    <w:p>
      <w:r>
        <w:t>Integrity: Signature verification on all messages</w:t>
      </w:r>
    </w:p>
    <w:p>
      <w:r>
        <w:t>Perfect Forward Secrecy: Derived fresh session keys each run</w:t>
      </w:r>
    </w:p>
    <w:p>
      <w:r>
        <w:t>Server Blindness: Server cannot decrypt any payload</w:t>
      </w:r>
    </w:p>
    <w:p>
      <w:pPr>
        <w:pStyle w:val="Heading1"/>
      </w:pPr>
      <w:r>
        <w:t>👉 Protocol Sequence Diagram</w:t>
      </w:r>
    </w:p>
    <w:p>
      <w:r>
        <w:t>(Insert your Mermaid sequence diagram here or link to the generated image.)</w:t>
      </w:r>
    </w:p>
    <w:p/>
    <w:p>
      <w:r>
        <w:t>Legend:</w:t>
      </w:r>
    </w:p>
    <w:p>
      <w:r>
        <w:t>{Nx}Kx = Nonce encrypted with public key of X</w:t>
      </w:r>
    </w:p>
    <w:p>
      <w:r>
        <w:t>SIG_X = RSA-PSS signature by X</w:t>
      </w:r>
    </w:p>
    <w:p>
      <w:r>
        <w:t>Kx = RSA public key, Kx⁻¹ = RSA private key</w:t>
      </w:r>
    </w:p>
    <w:p>
      <w:r>
        <w:t>HKDF(...) = Key derived from H(Na||Nb||Nc)</w:t>
      </w:r>
    </w:p>
    <w:p>
      <w:r>
        <w:t>AES-GCM(Kabc, Msg) = Authenticated encryption of chat messages</w:t>
      </w:r>
    </w:p>
    <w:p>
      <w:pPr>
        <w:pStyle w:val="Heading1"/>
      </w:pPr>
      <w:r>
        <w:t>🤔 How Protocol Works</w:t>
      </w:r>
    </w:p>
    <w:p>
      <w:r>
        <w:t>Key Exchange:</w:t>
      </w:r>
    </w:p>
    <w:p>
      <w:r>
        <w:t>- Clients generate fresh nonces (Na, Nb, Nc).</w:t>
      </w:r>
    </w:p>
    <w:p>
      <w:r>
        <w:t>- Encrypt nonces using peers' public keys.</w:t>
      </w:r>
    </w:p>
    <w:p>
      <w:r>
        <w:t>- Sign nonce and participant IDs.</w:t>
      </w:r>
    </w:p>
    <w:p/>
    <w:p>
      <w:r>
        <w:t>Session Key Derivation:</w:t>
      </w:r>
    </w:p>
    <w:p>
      <w:r>
        <w:t>- Each Client decrypts received nonces.</w:t>
      </w:r>
    </w:p>
    <w:p>
      <w:r>
        <w:t>- Verifies signatures.</w:t>
      </w:r>
    </w:p>
    <w:p>
      <w:r>
        <w:t>- Derives Kabc using HKDF over all nonces.</w:t>
      </w:r>
    </w:p>
    <w:p/>
    <w:p>
      <w:r>
        <w:t>Secure Chat Messaging:</w:t>
      </w:r>
    </w:p>
    <w:p>
      <w:r>
        <w:t>- Clients encrypt messages using AES-GCM with Kabc.</w:t>
      </w:r>
    </w:p>
    <w:p>
      <w:r>
        <w:t>- Server forwards encrypted messages without decrypting.</w:t>
      </w:r>
    </w:p>
    <w:p>
      <w:pPr>
        <w:pStyle w:val="Heading1"/>
      </w:pPr>
      <w:r>
        <w:t>🔢 Detailed Verification Process</w:t>
      </w:r>
    </w:p>
    <w:p>
      <w:r>
        <w:t>During the key exchange phase, each client needs to verify the authenticity and integrity of the nonces received from peers.</w:t>
      </w:r>
    </w:p>
    <w:p/>
    <w:p>
      <w:r>
        <w:t>Step-by-step Verification:</w:t>
      </w:r>
    </w:p>
    <w:p/>
    <w:p>
      <w:r>
        <w:t>1. Decrypt Received Nonce:</w:t>
      </w:r>
    </w:p>
    <w:p>
      <w:r>
        <w:t>- Decrypt using the client's own private key (K_self⁻¹).</w:t>
      </w:r>
    </w:p>
    <w:p/>
    <w:p>
      <w:r>
        <w:t>2. Recalculate Hash Input:</w:t>
      </w:r>
    </w:p>
    <w:p>
      <w:r>
        <w:t>- Combine peer_nonce || sorted(participant IDs).</w:t>
      </w:r>
    </w:p>
    <w:p/>
    <w:p>
      <w:r>
        <w:t>3. Verify Signature:</w:t>
      </w:r>
    </w:p>
    <w:p>
      <w:r>
        <w:t>- Verify with the peer’s public key (K_peer) using RSA-PSS and SHA-256.</w:t>
      </w:r>
    </w:p>
    <w:p/>
    <w:p>
      <w:r>
        <w:t>4. Keys Used:</w:t>
      </w:r>
    </w:p>
    <w:p>
      <w:r>
        <w:t>- Decryption: Client's private key (K_self⁻¹)</w:t>
      </w:r>
    </w:p>
    <w:p>
      <w:r>
        <w:t>- Verification: Peer’s public key (K_peer)</w:t>
      </w:r>
    </w:p>
    <w:p/>
    <w:p>
      <w:r>
        <w:t>5. Purpose:</w:t>
      </w:r>
    </w:p>
    <w:p>
      <w:r>
        <w:t>- Ensure authenticity and integrity. Discard if verification fails.</w:t>
      </w:r>
    </w:p>
    <w:p>
      <w:pPr>
        <w:pStyle w:val="Heading1"/>
      </w:pPr>
      <w:r>
        <w:t>📂 Project Structure</w:t>
      </w:r>
    </w:p>
    <w:p>
      <w:r>
        <w:t>server.py: Server handling certificate requests and message relay</w:t>
      </w:r>
    </w:p>
    <w:p>
      <w:r>
        <w:t>client_A.py, client_B.py, client_C.py: Client programs</w:t>
      </w:r>
    </w:p>
    <w:p>
      <w:r>
        <w:t>key_exchange.py: Nonce generation, signing, verification</w:t>
      </w:r>
    </w:p>
    <w:p>
      <w:r>
        <w:t>secure_chat.py: AES-GCM encryption/decryption</w:t>
      </w:r>
    </w:p>
    <w:p>
      <w:r>
        <w:t>key_manager.py: Certificate loading</w:t>
      </w:r>
    </w:p>
    <w:p>
      <w:r>
        <w:t>auth_manager.py: Certificate authority simulation (optional)</w:t>
      </w:r>
    </w:p>
    <w:p>
      <w:r>
        <w:t>Certs/: Certificates for each entity</w:t>
      </w:r>
    </w:p>
    <w:p>
      <w:pPr>
        <w:pStyle w:val="Heading1"/>
      </w:pPr>
      <w:r>
        <w:t>🚀 How to Run</w:t>
      </w:r>
    </w:p>
    <w:p>
      <w:r>
        <w:t>1. Install dependencies:</w:t>
      </w:r>
    </w:p>
    <w:p>
      <w:r>
        <w:t>pip install cryptography</w:t>
      </w:r>
    </w:p>
    <w:p/>
    <w:p>
      <w:r>
        <w:t>2. Run the Server:</w:t>
      </w:r>
    </w:p>
    <w:p>
      <w:r>
        <w:t>python server.py</w:t>
      </w:r>
    </w:p>
    <w:p/>
    <w:p>
      <w:r>
        <w:t>3. Start each Client in a separate terminal:</w:t>
      </w:r>
    </w:p>
    <w:p>
      <w:r>
        <w:t>python client_A.py</w:t>
      </w:r>
    </w:p>
    <w:p>
      <w:r>
        <w:t>python client_B.py</w:t>
      </w:r>
    </w:p>
    <w:p>
      <w:r>
        <w:t>python client_C.py</w:t>
      </w:r>
    </w:p>
    <w:p/>
    <w:p>
      <w:r>
        <w:t>4. Chat securely!</w:t>
      </w:r>
    </w:p>
    <w:p>
      <w:pPr>
        <w:pStyle w:val="Heading1"/>
      </w:pPr>
      <w:r>
        <w:t>📄 Certificates</w:t>
      </w:r>
    </w:p>
    <w:p>
      <w:r>
        <w:t>Each Client (A, B, C) and Server (S) has a valid X.509 certificate. Server can supply peer certificates on request during key exchange.</w:t>
      </w:r>
    </w:p>
    <w:p>
      <w:pPr>
        <w:pStyle w:val="Heading1"/>
      </w:pPr>
      <w:r>
        <w:t>✨ Credits</w:t>
      </w:r>
    </w:p>
    <w:p>
      <w:r>
        <w:t>Project Lead: (Your Name)</w:t>
      </w:r>
    </w:p>
    <w:p>
      <w:r>
        <w:t>Special thanks: ChatGPT assistance for explanations and code structure improvements.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